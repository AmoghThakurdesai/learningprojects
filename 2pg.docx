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</w:t>
        <w:br w:type="page"/>
      </w:r>
    </w:p>
    <w:p>
      <w:r>
        <w:t>This is on the second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